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01:39:16,008 INFO    {YTestLogging:251} **********************************************************************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01:39:16,009 INFO    {YTestLogging:254}                              YTest Start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01:39:16,010 INFO    </w:t>
      </w:r>
      <w:r>
        <w:rPr>
          <w:rFonts w:ascii="Consolas" w:hAnsi="Consolas"/>
          <w:sz w:val="16"/>
        </w:rPr>
        <w:t>{YTestLogging:255} **********************************************************************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01:39:16,010 INFO    {YTestLogging:256} TestCase Name: test_2_7_4_3 (Security.packet_filter.PacketFilter)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01:39:16,010 INFO    {YTestLogging:257</w:t>
      </w:r>
      <w:r>
        <w:rPr>
          <w:rFonts w:ascii="Consolas" w:hAnsi="Consolas"/>
          <w:sz w:val="16"/>
        </w:rPr>
        <w:t>} Description:   netbios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01:39:16,011 INFO    {YTestLogging:258} **********************************************************************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01:39:16,011 INFO    {TestBase:817} ==============================================================</w:t>
      </w:r>
      <w:r>
        <w:rPr>
          <w:rFonts w:ascii="Consolas" w:hAnsi="Consolas"/>
          <w:sz w:val="16"/>
        </w:rPr>
        <w:t>========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01:39:16,012 INFO    {TestBase:818} YTest Configuration Data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01:39:16,012 INFO    {TestBase:819} ----------------------------------------------------------------------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01:39:16,013 INFO    {TestBase:820} Random See</w:t>
      </w:r>
      <w:r>
        <w:rPr>
          <w:rFonts w:ascii="Consolas" w:hAnsi="Consolas"/>
          <w:sz w:val="16"/>
        </w:rPr>
        <w:t>d = 7062903745282896761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01:39:16,013 INFO    {TestBase:821} ======================================================================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01:39:16,014 INFO    {TestBase:194} DUT Spec Class has multiple model.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01:39:16,014 INFO </w:t>
      </w:r>
      <w:r>
        <w:rPr>
          <w:rFonts w:ascii="Consolas" w:hAnsi="Consolas"/>
          <w:sz w:val="16"/>
        </w:rPr>
        <w:t xml:space="preserve">   {TestBase:222} Test proceeds to &lt;class 'YTest.Dut.ZebOS1G.ZebOS1G'&gt; 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01:39:16,121 INFO    {TestBase:614} ======================================================================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01:39:16,121 INFO    {TestBase:615}                   </w:t>
      </w:r>
      <w:r>
        <w:rPr>
          <w:rFonts w:ascii="Consolas" w:hAnsi="Consolas"/>
          <w:sz w:val="16"/>
        </w:rPr>
        <w:t xml:space="preserve">        Start setUpCommon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01:39:16,122 INFO    {TestBase:616} ----------------------------------------------------------------------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01:39:16,122 REPORT  {__init__:273} SSG Mode    : disable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01:39:16,122 SETUP   {__init__:2</w:t>
      </w:r>
      <w:r>
        <w:rPr>
          <w:rFonts w:ascii="Consolas" w:hAnsi="Consolas"/>
          <w:i/>
          <w:sz w:val="16"/>
        </w:rPr>
        <w:t>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01:39:16,123 SETUP   {__init__:253} ###########################################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01:39:16,123 SETUP   {__init__:255} [1] Setup Test Data - Dut &amp; Port Selection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01:39:20,615 DEBUG   {CmdSession:408} read_buffer(): "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V581</w:t>
      </w:r>
      <w:r>
        <w:rPr>
          <w:rFonts w:ascii="Consolas" w:hAnsi="Consolas"/>
          <w:sz w:val="16"/>
        </w:rPr>
        <w:t>6_01 login: "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01:39:20,616 DEBUG   {CmdSession:414} Send User Id admin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01:39:22,727 DEBUG   {CmdSession:408} read_buffer(): "admin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Password: "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01:39:22,727 DEBUG   {CmdSession:417} Send Password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01:39:26,695 </w:t>
      </w:r>
      <w:r>
        <w:rPr>
          <w:rFonts w:ascii="Consolas" w:hAnsi="Consolas"/>
          <w:color w:val="606060"/>
          <w:sz w:val="16"/>
        </w:rPr>
        <w:t>DEBUG   {CmdSession:408} read_buffer(): "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V5816_01&gt; "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01:39:27,414 DEBUG   {CmdSession:371} Prompt: V5816_01&gt;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01:39:27,625 DEBUG   {CmdSession:222} Cmd: enable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01:39:28,649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</w:t>
      </w:r>
      <w:r>
        <w:rPr>
          <w:rFonts w:ascii="Consolas" w:hAnsi="Consolas"/>
          <w:color w:val="606060"/>
          <w:sz w:val="16"/>
        </w:rPr>
        <w:t>11-20 01:39:28,650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01:39:28,857 DEBUG   {CmdSession:222} Cmd: terminal length 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01:39:28,965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01:39:29,173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01:39:30,</w:t>
      </w:r>
      <w:r>
        <w:rPr>
          <w:rFonts w:ascii="Consolas" w:hAnsi="Consolas"/>
          <w:color w:val="606060"/>
          <w:sz w:val="16"/>
        </w:rPr>
        <w:t>197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01:39:30,198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01:39:30,405 DEBUG   {CmdSession:222} Cmd: exec-timeout 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01:39:30,513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01:39:30,721 </w:t>
      </w:r>
      <w:r>
        <w:rPr>
          <w:rFonts w:ascii="Consolas" w:hAnsi="Consolas"/>
          <w:color w:val="606060"/>
          <w:sz w:val="16"/>
        </w:rPr>
        <w:t>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01:39:31,753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01:39:31,754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01:39:31,961 DEBUG   {CmdSession:222} Cmd: @show version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01:39:32,073 DEBUG   </w:t>
      </w:r>
      <w:r>
        <w:rPr>
          <w:rFonts w:ascii="Consolas" w:hAnsi="Consolas"/>
          <w:color w:val="606060"/>
          <w:sz w:val="16"/>
        </w:rPr>
        <w:t>{CmdSession:242} Rsp: root@sw07.dasannetworks.com #1 Fri Sep 14 18:07:48 KST 2018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Revision: 78099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URL: V5816.1.03_0025-01_78097_20180914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01:39:32,281 DEBUG   {CmdSession:222} Cmd: show version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01:39:32,393 DEBUG   {CmdSession:242} R</w:t>
      </w:r>
      <w:r>
        <w:rPr>
          <w:rFonts w:ascii="Consolas" w:hAnsi="Consolas"/>
          <w:color w:val="606060"/>
          <w:sz w:val="16"/>
        </w:rPr>
        <w:t>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NOS version 1.03 #0025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01:39:33,225 DEBUG   {CmdSession:222} Cmd: show system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01:39:33,337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SysInfo(System Information)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Model Name          : V5816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Main Memory Size    : 1024 MB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Flash Memory Size   :</w:t>
      </w:r>
      <w:r>
        <w:rPr>
          <w:rFonts w:ascii="Consolas" w:hAnsi="Consolas"/>
          <w:sz w:val="16"/>
        </w:rPr>
        <w:t xml:space="preserve"> 72 MB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H/W Revision        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H/W Address         : 00:d0:cb:00:ef:0e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Serial Number       : N/A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NOS Version         : 1.03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B/L Version         : 01.60.0003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PLD Version         : 0xa3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lastRenderedPageBreak/>
        <w:t>2018-11-20 01:39:33,339 REPORT  {__init__:271}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------------------------</w:t>
      </w:r>
      <w:r>
        <w:rPr>
          <w:rFonts w:ascii="Consolas" w:hAnsi="Consolas"/>
          <w:sz w:val="16"/>
        </w:rPr>
        <w:t>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DCA Summary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DUT Class         : &lt;class 'YTest.Dut.V5816.V5816'&gt;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ZebOS Generation  : 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MAC Address       : 00:d0:cb:00:ef:0e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01:39:33,340 INFO    {TestBase:619} ----------------------------------------</w:t>
      </w:r>
      <w:r>
        <w:rPr>
          <w:rFonts w:ascii="Consolas" w:hAnsi="Consolas"/>
          <w:sz w:val="16"/>
        </w:rPr>
        <w:t>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01:39:33,340 INFO    {TestBase:620}                           Finish setUpCommon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01:39:33,341 INFO    {TestBase:621} ======================================================================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</w:t>
      </w:r>
      <w:r>
        <w:rPr>
          <w:rFonts w:ascii="Consolas" w:hAnsi="Consolas"/>
          <w:sz w:val="16"/>
        </w:rPr>
        <w:t>01:39:33,341 INFO    {TestBase:614} ======================================================================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01:39:33,342 INFO    {TestBase:615}                          Start setUp_2_7_4_3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01:39:33,342 INFO    {TestBase:616} ----------</w:t>
      </w:r>
      <w:r>
        <w:rPr>
          <w:rFonts w:ascii="Consolas" w:hAnsi="Consolas"/>
          <w:sz w:val="16"/>
        </w:rPr>
        <w:t>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01:39:33,342 SETUP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01:39:33,343 SETUP   {__init__:253} ###########################################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 xml:space="preserve">2018-11-20 01:39:33,343 SETUP   {__init__:255} [2] Setup </w:t>
      </w:r>
      <w:r>
        <w:rPr>
          <w:rFonts w:ascii="Consolas" w:hAnsi="Consolas"/>
          <w:i/>
          <w:sz w:val="16"/>
        </w:rPr>
        <w:t>Test Data - Test Data Generation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01:39:33,346 REPORT  {__init__:271}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Test Data Summary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Dut List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dut_name : V5816_01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- dut_port [0] : 21,21,V5816_01-21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- dut_port [1] : 23,23,V5816_0</w:t>
      </w:r>
      <w:r>
        <w:rPr>
          <w:rFonts w:ascii="Consolas" w:hAnsi="Consolas"/>
          <w:sz w:val="16"/>
        </w:rPr>
        <w:t>1-23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VLAN List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['10']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MAC List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['00:00:00:00:00:0a', '00:00:00:00:00:0b']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IP List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[[], []]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IP Network List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[TsIPv4Network(u'20.20.20.20/30')]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Packet Count : 10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01:39:33,346</w:t>
      </w:r>
      <w:r>
        <w:rPr>
          <w:rFonts w:ascii="Consolas" w:hAnsi="Consolas"/>
          <w:i/>
          <w:sz w:val="16"/>
        </w:rPr>
        <w:t xml:space="preserve"> SETUP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01:39:33,346 SETUP   {__init__:253} 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01:39:33,347 SETUP   {__init__:255} [3] Setup Packet Data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01:39:33,462 REPORT  {__init__:271}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Packet Data Summary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RTG port   : Attached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</w:t>
      </w:r>
      <w:r>
        <w:rPr>
          <w:rFonts w:ascii="Consolas" w:hAnsi="Consolas"/>
          <w:sz w:val="16"/>
        </w:rPr>
        <w:t xml:space="preserve"> Sniffering : Enabled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* VHub       : Disabled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01:39:33,463 SETUP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01:39:33,463 SETUP   {__init__:253} 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01:39:33,464 SETUP   {__init__:255} [4] Configure DUT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01:39:33,672 DEBUG  </w:t>
      </w:r>
      <w:r>
        <w:rPr>
          <w:rFonts w:ascii="Consolas" w:hAnsi="Consolas"/>
          <w:color w:val="606060"/>
          <w:sz w:val="16"/>
        </w:rPr>
        <w:t xml:space="preserve">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01:39:34,697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01:39:34,697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01:39:34,904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01:39:35,929 DEBUG   {Cmd</w:t>
      </w:r>
      <w:r>
        <w:rPr>
          <w:rFonts w:ascii="Consolas" w:hAnsi="Consolas"/>
          <w:color w:val="606060"/>
          <w:sz w:val="16"/>
        </w:rPr>
        <w:t>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01:39:35,930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01:39:36,137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01:39:37,161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01:39:37,162 DEBUG</w:t>
      </w:r>
      <w:r>
        <w:rPr>
          <w:rFonts w:ascii="Consolas" w:hAnsi="Consolas"/>
          <w:color w:val="606060"/>
          <w:sz w:val="16"/>
        </w:rPr>
        <w:t xml:space="preserve">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01:39:37,388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01:39:38,413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01:39:38,413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01:39:38,620 DEBUG   {CmdSession:222} Cmd</w:t>
      </w:r>
      <w:r>
        <w:rPr>
          <w:rFonts w:ascii="Consolas" w:hAnsi="Consolas"/>
          <w:color w:val="606060"/>
          <w:sz w:val="16"/>
        </w:rPr>
        <w:t>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01:39:39,645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01:39:39,645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01:39:39,852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01:39:40,893 DEBUG   {CmdSession:371} Prompt: </w:t>
      </w:r>
      <w:r>
        <w:rPr>
          <w:rFonts w:ascii="Consolas" w:hAnsi="Consolas"/>
          <w:color w:val="606060"/>
          <w:sz w:val="16"/>
        </w:rPr>
        <w:t>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01:39:40,893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01:39:41,100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01:39:42,125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lastRenderedPageBreak/>
        <w:t>2018-11-20 01:39:42,126 DEBUG   {CmdSession:242} R</w:t>
      </w:r>
      <w:r>
        <w:rPr>
          <w:rFonts w:ascii="Consolas" w:hAnsi="Consolas"/>
          <w:color w:val="606060"/>
          <w:sz w:val="16"/>
        </w:rPr>
        <w:t>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01:39:42,332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01:39:43,357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01:39:43,358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01:39:43,564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</w:t>
      </w:r>
      <w:r>
        <w:rPr>
          <w:rFonts w:ascii="Consolas" w:hAnsi="Consolas"/>
          <w:color w:val="606060"/>
          <w:sz w:val="16"/>
        </w:rPr>
        <w:t>01:39:44,589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01:39:44,590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01:39:44,796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01:39:45,821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</w:t>
      </w:r>
      <w:r>
        <w:rPr>
          <w:rFonts w:ascii="Consolas" w:hAnsi="Consolas"/>
          <w:color w:val="606060"/>
          <w:sz w:val="16"/>
        </w:rPr>
        <w:t>18-11-20 01:39:45,824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01:39:46,032 DEBUG   {CmdSession:222} Cmd: port enable 21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01:39:46,156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01:39:46,364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01:39:47,38</w:t>
      </w:r>
      <w:r>
        <w:rPr>
          <w:rFonts w:ascii="Consolas" w:hAnsi="Consolas"/>
          <w:color w:val="606060"/>
          <w:sz w:val="16"/>
        </w:rPr>
        <w:t>9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01:39:47,390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01:39:47,600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01:39:48,628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01:39:48,629 </w:t>
      </w:r>
      <w:r>
        <w:rPr>
          <w:rFonts w:ascii="Consolas" w:hAnsi="Consolas"/>
          <w:color w:val="606060"/>
          <w:sz w:val="16"/>
        </w:rPr>
        <w:t>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01:39:48,836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01:39:49,861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01:39:49,861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01:39:50,068 DEBUG   </w:t>
      </w:r>
      <w:r>
        <w:rPr>
          <w:rFonts w:ascii="Consolas" w:hAnsi="Consolas"/>
          <w:color w:val="606060"/>
          <w:sz w:val="16"/>
        </w:rPr>
        <w:t>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01:39:51,093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01:39:51,093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01:39:51,300 DEBUG   {CmdSession:222} Cmd: port enable 23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01:39:51,424 DEBUG</w:t>
      </w:r>
      <w:r>
        <w:rPr>
          <w:rFonts w:ascii="Consolas" w:hAnsi="Consolas"/>
          <w:color w:val="606060"/>
          <w:sz w:val="16"/>
        </w:rPr>
        <w:t xml:space="preserve">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01:39:51,632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01:39:52,657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01:39:52,657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01:39:52,864 DEBUG   {CmdSession</w:t>
      </w:r>
      <w:r>
        <w:rPr>
          <w:rFonts w:ascii="Consolas" w:hAnsi="Consolas"/>
          <w:color w:val="606060"/>
          <w:sz w:val="16"/>
        </w:rPr>
        <w:t>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01:39:53,896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01:39:53,897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01:39:53,898 SETUP 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01:39:53,898 SETUP   {__init__:261} 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</w:t>
      </w:r>
      <w:r>
        <w:rPr>
          <w:rFonts w:ascii="Consolas" w:hAnsi="Consolas"/>
          <w:i/>
          <w:sz w:val="16"/>
        </w:rPr>
        <w:t>18-11-20 01:39:53,898 SETUP   {__init__:263} [4-1] Configure VLANs.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01:39:54,108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01:39:55,132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01:39:55,133 DEBUG   {CmdSession:242} Rsp</w:t>
      </w:r>
      <w:r>
        <w:rPr>
          <w:rFonts w:ascii="Consolas" w:hAnsi="Consolas"/>
          <w:color w:val="606060"/>
          <w:sz w:val="16"/>
        </w:rPr>
        <w:t>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01:39:55,340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01:39:56,369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01:39:56,373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01:39:56,580 DEBUG   {CmdSession:222} Cmd: vlan creat</w:t>
      </w:r>
      <w:r>
        <w:rPr>
          <w:rFonts w:ascii="Consolas" w:hAnsi="Consolas"/>
          <w:color w:val="606060"/>
          <w:sz w:val="16"/>
        </w:rPr>
        <w:t>e 10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01:39:56,692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01:39:56,900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01:39:57,924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01:39:57,925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</w:t>
      </w:r>
      <w:r>
        <w:rPr>
          <w:rFonts w:ascii="Consolas" w:hAnsi="Consolas"/>
          <w:color w:val="606060"/>
          <w:sz w:val="16"/>
        </w:rPr>
        <w:t>0 01:39:58,132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01:39:59,160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01:39:59,161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01:39:59,161 SETUP 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 xml:space="preserve">2018-11-20 01:39:59,162 SETUP   </w:t>
      </w:r>
      <w:r>
        <w:rPr>
          <w:rFonts w:ascii="Consolas" w:hAnsi="Consolas"/>
          <w:i/>
          <w:sz w:val="16"/>
        </w:rPr>
        <w:t>{__init__:261} 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01:39:59,162 SETUP   {__init__:263} [4-2] Configure VLAN member of each VLANs.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01:39:59,388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01:40:00,412 DEBUG   </w:t>
      </w:r>
      <w:r>
        <w:rPr>
          <w:rFonts w:ascii="Consolas" w:hAnsi="Consolas"/>
          <w:color w:val="606060"/>
          <w:sz w:val="16"/>
        </w:rPr>
        <w:t>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01:40:00,413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01:40:00,620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01:40:01,644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01:40:01,645</w:t>
      </w:r>
      <w:r>
        <w:rPr>
          <w:rFonts w:ascii="Consolas" w:hAnsi="Consolas"/>
          <w:color w:val="606060"/>
          <w:sz w:val="16"/>
        </w:rPr>
        <w:t xml:space="preserve">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01:40:01,852 DEBUG   {CmdSession:222} Cmd: vlan add 10 21 untagged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01:40:01,964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01:40:02,172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01:40:03,196 DEBUG   {C</w:t>
      </w:r>
      <w:r>
        <w:rPr>
          <w:rFonts w:ascii="Consolas" w:hAnsi="Consolas"/>
          <w:color w:val="606060"/>
          <w:sz w:val="16"/>
        </w:rPr>
        <w:t>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01:40:03,197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01:40:03,404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01:40:04,432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01:40:04,433 DEBUG   {Cmd</w:t>
      </w:r>
      <w:r>
        <w:rPr>
          <w:rFonts w:ascii="Consolas" w:hAnsi="Consolas"/>
          <w:color w:val="606060"/>
          <w:sz w:val="16"/>
        </w:rPr>
        <w:t>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01:40:04,640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01:40:05,664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01:40:05,665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01:40:05,872 DEBUG   {CmdSession:222}</w:t>
      </w:r>
      <w:r>
        <w:rPr>
          <w:rFonts w:ascii="Consolas" w:hAnsi="Consolas"/>
          <w:color w:val="606060"/>
          <w:sz w:val="16"/>
        </w:rPr>
        <w:t xml:space="preserve">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01:40:06,896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01:40:06,899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01:40:07,108 DEBUG   {CmdSession:222} Cmd: vlan add 10 23 untagged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01:40:07,220 DEBUG   {Cmd</w:t>
      </w:r>
      <w:r>
        <w:rPr>
          <w:rFonts w:ascii="Consolas" w:hAnsi="Consolas"/>
          <w:color w:val="606060"/>
          <w:sz w:val="16"/>
        </w:rPr>
        <w:t>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01:40:07,428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01:40:08,452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01:40:08,453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01:40:08,660 DEBUG   {CmdSession:222} </w:t>
      </w:r>
      <w:r>
        <w:rPr>
          <w:rFonts w:ascii="Consolas" w:hAnsi="Consolas"/>
          <w:color w:val="606060"/>
          <w:sz w:val="16"/>
        </w:rPr>
        <w:t>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lastRenderedPageBreak/>
        <w:t>2018-11-20 01:40:09,684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01:40:09,685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01:40:09,685 SETUP 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01:40:09,686 SETUP   {__init__:261} --------------------------------</w:t>
      </w:r>
      <w:r>
        <w:rPr>
          <w:rFonts w:ascii="Consolas" w:hAnsi="Consolas"/>
          <w:i/>
          <w:sz w:val="16"/>
        </w:rPr>
        <w:t>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i/>
          <w:sz w:val="16"/>
        </w:rPr>
        <w:t>2018-11-20 01:40:09,686 SETUP   {__init__:263} [4-3] Configure netbios filter to port [0]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01:40:09,896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01:40:10,920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</w:t>
      </w:r>
      <w:r>
        <w:rPr>
          <w:rFonts w:ascii="Consolas" w:hAnsi="Consolas"/>
          <w:color w:val="606060"/>
          <w:sz w:val="16"/>
        </w:rPr>
        <w:t>0,921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01:40:11,128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01:40:12,152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01:40:12,153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01:40:12,154 DEBUG </w:t>
      </w:r>
      <w:r>
        <w:rPr>
          <w:rFonts w:ascii="Consolas" w:hAnsi="Consolas"/>
          <w:color w:val="606060"/>
          <w:sz w:val="16"/>
        </w:rPr>
        <w:t xml:space="preserve">  {CmdSession:222} Cmd: netbios-filter 21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01:40:12,284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01:40:12,285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01:40:13,309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01:40:13,310 DE</w:t>
      </w:r>
      <w:r>
        <w:rPr>
          <w:rFonts w:ascii="Consolas" w:hAnsi="Consolas"/>
          <w:color w:val="606060"/>
          <w:sz w:val="16"/>
        </w:rPr>
        <w:t>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01:40:13,520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01:40:14,548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01:40:14,549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01:40:14,549 INFO    {TestBase:619} </w:t>
      </w:r>
      <w:r>
        <w:rPr>
          <w:rFonts w:ascii="Consolas" w:hAnsi="Consolas"/>
          <w:sz w:val="16"/>
        </w:rPr>
        <w:t>----------------------------------------------------------------------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01:40:14,550 INFO    {TestBase:620}                          Finish setUp_2_7_4_3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01:40:14,550 INFO    {TestBase:621} =============================================</w:t>
      </w:r>
      <w:r>
        <w:rPr>
          <w:rFonts w:ascii="Consolas" w:hAnsi="Consolas"/>
          <w:sz w:val="16"/>
        </w:rPr>
        <w:t>=========================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01:40:14,550 INFO    {TestBase:965} **********************************************************************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01:40:14,551 INFO    {TestBase:966}                               Start Test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</w:t>
      </w:r>
      <w:r>
        <w:rPr>
          <w:rFonts w:ascii="Consolas" w:hAnsi="Consolas"/>
          <w:sz w:val="16"/>
        </w:rPr>
        <w:t>01:40:14,551 INFO    {TestBase:967} **********************************************************************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01:40:14,551 TEST 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01:40:14,552 TEST    {__init__:253} #####################################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</w:t>
      </w:r>
      <w:r>
        <w:rPr>
          <w:rFonts w:ascii="Consolas" w:hAnsi="Consolas"/>
          <w:sz w:val="16"/>
        </w:rPr>
        <w:t>14,552 TEST    {__init__:255} [1] Start packet capture on port[1].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01:40:14,555 TEST 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01:40:14,555 TEST    {__init__:253} ##############################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01:40:14,556 TEST    {__init__:255} [2] Send packet o</w:t>
      </w:r>
      <w:r>
        <w:rPr>
          <w:rFonts w:ascii="Consolas" w:hAnsi="Consolas"/>
          <w:sz w:val="16"/>
        </w:rPr>
        <w:t>f all flows.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01:41:32,864 TEST  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01:41:32,865 TEST    {__init__:253} ########################################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01:41:32,866 TEST    {__init__:255} [3] Check received packet of each port.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</w:t>
      </w:r>
      <w:r>
        <w:rPr>
          <w:rFonts w:ascii="Consolas" w:hAnsi="Consolas"/>
          <w:sz w:val="16"/>
        </w:rPr>
        <w:t>66 TEST  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01:41:32,866 TEST    {__init__:261} 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01:41:32,867 TEST    {__init__:263} [3-1] Check received packet of Port [0]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01:41:33,868 REPORT  {__init__:273} Packet R</w:t>
      </w:r>
      <w:r>
        <w:rPr>
          <w:rFonts w:ascii="Consolas" w:hAnsi="Consolas"/>
          <w:b/>
          <w:sz w:val="16"/>
        </w:rPr>
        <w:t>eceived from Port [0] : 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01:41:33,869 INFO    {__init__:65}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0000FF"/>
          <w:sz w:val="16"/>
        </w:rPr>
        <w:t>2018-11-20 01:41:33,870 PASS    {__init__:66} 3-1 - No packet received from Port [0]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01:41:33,870 INFO    {__init__:67} ---------- PASS 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01:41:33,870 TE</w:t>
      </w:r>
      <w:r>
        <w:rPr>
          <w:rFonts w:ascii="Consolas" w:hAnsi="Consolas"/>
          <w:sz w:val="16"/>
        </w:rPr>
        <w:t>ST  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01:41:33,871 TEST    {__init__:261} 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01:41:33,871 TEST    {__init__:263} [3-2] Check received packet of Port [1]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01:41:34,904 REPORT  {__init__:273} Packet Receiv</w:t>
      </w:r>
      <w:r>
        <w:rPr>
          <w:rFonts w:ascii="Consolas" w:hAnsi="Consolas"/>
          <w:b/>
          <w:sz w:val="16"/>
        </w:rPr>
        <w:t>ed from Port [1] : 80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01:41:34,904 INFO    {__init__:65}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0000FF"/>
          <w:sz w:val="16"/>
        </w:rPr>
        <w:t>2018-11-20 01:41:34,905 PASS    {__init__:66} 3-2 - Packet count is okay for Port [1]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01:41:34,905 INFO    {__init__:67} ---------- PASS 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01:41:34,992 REPOR</w:t>
      </w:r>
      <w:r>
        <w:rPr>
          <w:rFonts w:ascii="Consolas" w:hAnsi="Consolas"/>
          <w:b/>
          <w:sz w:val="16"/>
        </w:rPr>
        <w:t>T  {__init__:271}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Act_rx_cnt  Exp_rx_cnt Flow_name  Result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0            0           0     flow0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           10           0     flow1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           10           0     flow2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3           10           0     flow3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4           10  </w:t>
      </w:r>
      <w:r>
        <w:rPr>
          <w:rFonts w:ascii="Consolas" w:hAnsi="Consolas"/>
          <w:sz w:val="16"/>
        </w:rPr>
        <w:t xml:space="preserve">         0     flow4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5           10           0     flow5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6           10           0     flow6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7           10           0     flow7   False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8            0           0     flow8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9            0           0     flow9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10</w:t>
      </w:r>
      <w:r>
        <w:rPr>
          <w:rFonts w:ascii="Consolas" w:hAnsi="Consolas"/>
          <w:sz w:val="16"/>
        </w:rPr>
        <w:t xml:space="preserve">           0           0    flow10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11           0           0    flow11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12           0           0    flow12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13           0           0    flow13    True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14          10          10    flow14    True</w:t>
      </w: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 xml:space="preserve">2018-11-20 01:41:34,993 REPORT  </w:t>
      </w:r>
      <w:r>
        <w:rPr>
          <w:rFonts w:ascii="Consolas" w:hAnsi="Consolas"/>
          <w:b/>
          <w:sz w:val="16"/>
        </w:rPr>
        <w:t>{__init__:273} Can't filter the packet of NetBIOS over IPX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01:41:34,993 INFO    {__init__:53}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FF0000"/>
          <w:sz w:val="16"/>
        </w:rPr>
        <w:t>2018-11-20 01:41:34,994 FAIL    {__init__:54} 3-2 FAILED 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Incorrect result has occurred on port[1]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Problematic flow(s): ['flow1', 'flow2', 'flow3', 'f</w:t>
      </w:r>
      <w:r>
        <w:rPr>
          <w:rFonts w:ascii="Consolas" w:hAnsi="Consolas"/>
          <w:sz w:val="16"/>
        </w:rPr>
        <w:t>low4', 'flow5', 'flow6', 'flow7']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01:41:34,994 INFO    {__init__:55} ---------- FAIL 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lastRenderedPageBreak/>
        <w:t>2018-11-20 01:41:35,000 INFO    {TestBase:910}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01:41:35,001 INFO    {TestBase:614} ====================================================</w:t>
      </w:r>
      <w:r>
        <w:rPr>
          <w:rFonts w:ascii="Consolas" w:hAnsi="Consolas"/>
          <w:sz w:val="16"/>
        </w:rPr>
        <w:t>==================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01:41:35,001 INFO    {TestBase:615}                         Start tearDown_2_7_4_3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01:41:35,002 INFO    {TestBase:616} ----------------------------------------------------------------------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01:41:35,002 </w:t>
      </w:r>
      <w:r>
        <w:rPr>
          <w:rFonts w:ascii="Consolas" w:hAnsi="Consolas"/>
          <w:sz w:val="16"/>
        </w:rPr>
        <w:t>TEARDN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01:41:35,002 TEARDN  {__init__:253} ####################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01:41:35,003 TEARDN  {__init__:255} [1] Deconfigure DUT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01:41:35,003 TEARDN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01:41:35,004 TEARDN  {__init__:261} ----</w:t>
      </w:r>
      <w:r>
        <w:rPr>
          <w:rFonts w:ascii="Consolas" w:hAnsi="Consolas"/>
          <w:sz w:val="16"/>
        </w:rPr>
        <w:t>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01:41:35,005 TEARDN  {__init__:263} [1-1] Deconfigure netbios filter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01:41:35,214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01:41:36,239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</w:t>
      </w:r>
      <w:r>
        <w:rPr>
          <w:rFonts w:ascii="Consolas" w:hAnsi="Consolas"/>
          <w:color w:val="606060"/>
          <w:sz w:val="16"/>
        </w:rPr>
        <w:t xml:space="preserve"> 01:41:36,239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01:41:36,446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01:41:37,475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01:41:37,476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01:41:37,47</w:t>
      </w:r>
      <w:r>
        <w:rPr>
          <w:rFonts w:ascii="Consolas" w:hAnsi="Consolas"/>
          <w:color w:val="606060"/>
          <w:sz w:val="16"/>
        </w:rPr>
        <w:t>6 DEBUG   {CmdSession:222} Cmd: no netbios-filter 21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01:41:37,590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01:41:37,590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01:41:38,614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</w:t>
      </w:r>
      <w:r>
        <w:rPr>
          <w:rFonts w:ascii="Consolas" w:hAnsi="Consolas"/>
          <w:color w:val="606060"/>
          <w:sz w:val="16"/>
        </w:rPr>
        <w:t>1:38,615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01:41:38,822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01:41:39,846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01:41:39,847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01:41:39,847 TEARDN  {__ini</w:t>
      </w:r>
      <w:r>
        <w:rPr>
          <w:rFonts w:ascii="Consolas" w:hAnsi="Consolas"/>
          <w:sz w:val="16"/>
        </w:rPr>
        <w:t>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01:41:39,848 TEARDN  {__init__:261} 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01:41:39,848 TEARDN  {__init__:263} [1-2] Deconfigure vlan member of VLANs.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01:41:40,058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</w:t>
      </w:r>
      <w:r>
        <w:rPr>
          <w:rFonts w:ascii="Consolas" w:hAnsi="Consolas"/>
          <w:color w:val="606060"/>
          <w:sz w:val="16"/>
        </w:rPr>
        <w:t>01:41:41,085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01:41:41,085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01:41:41,294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01:41:42,322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01:41:42,323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01:41:42,530 DEBUG   {CmdSession:222} Cmd: vlan del 10 21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01:41:42,642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01:41:42,850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</w:t>
      </w:r>
      <w:r>
        <w:rPr>
          <w:rFonts w:ascii="Consolas" w:hAnsi="Consolas"/>
          <w:color w:val="606060"/>
          <w:sz w:val="16"/>
        </w:rPr>
        <w:t>01:41:43,894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01:41:43,895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01:41:44,102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01:41:45,126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</w:t>
      </w:r>
      <w:r>
        <w:rPr>
          <w:rFonts w:ascii="Consolas" w:hAnsi="Consolas"/>
          <w:color w:val="606060"/>
          <w:sz w:val="16"/>
        </w:rPr>
        <w:t>:41:45,127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01:41:45,334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01:41:46,358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01:41:46,361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01:41:46,570 D</w:t>
      </w:r>
      <w:r>
        <w:rPr>
          <w:rFonts w:ascii="Consolas" w:hAnsi="Consolas"/>
          <w:color w:val="606060"/>
          <w:sz w:val="16"/>
        </w:rPr>
        <w:t>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01:41:47,602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01:41:47,603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01:41:47,810 DEBUG   {CmdSession:222} Cmd: vlan del 10 23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01:41:47,92</w:t>
      </w:r>
      <w:r>
        <w:rPr>
          <w:rFonts w:ascii="Consolas" w:hAnsi="Consolas"/>
          <w:color w:val="606060"/>
          <w:sz w:val="16"/>
        </w:rPr>
        <w:t>2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01:41:48,130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01:41:49,154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01:41:49,155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01:41:49,382 DEBUG   {Cmd</w:t>
      </w:r>
      <w:r>
        <w:rPr>
          <w:rFonts w:ascii="Consolas" w:hAnsi="Consolas"/>
          <w:color w:val="606060"/>
          <w:sz w:val="16"/>
        </w:rPr>
        <w:t>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01:41:50,410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01:41:50,411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01:41:50,411 TEARDN  {__init__:260}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01:41:50,411 TEARDN  {__init__:261} -------------------</w:t>
      </w:r>
      <w:r>
        <w:rPr>
          <w:rFonts w:ascii="Consolas" w:hAnsi="Consolas"/>
          <w:sz w:val="16"/>
        </w:rPr>
        <w:t>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01:41:50,412 TEARDN  {__init__:263} [1-3] Deconfigure VLANs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01:41:50,618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01:41:51,642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01:41:51,643 DEBUG   </w:t>
      </w:r>
      <w:r>
        <w:rPr>
          <w:rFonts w:ascii="Consolas" w:hAnsi="Consolas"/>
          <w:color w:val="606060"/>
          <w:sz w:val="16"/>
        </w:rPr>
        <w:t>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01:41:51,850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01:41:52,894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01:41:52,895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01:41:53,102 DEBUG   {CmdSession:</w:t>
      </w:r>
      <w:r>
        <w:rPr>
          <w:rFonts w:ascii="Consolas" w:hAnsi="Consolas"/>
          <w:color w:val="606060"/>
          <w:sz w:val="16"/>
        </w:rPr>
        <w:t>222} Cmd: no vlan 10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01:41:53,218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01:41:53,426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01:41:54,450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01:41:54,451 DEBUG   {CmdSession:242</w:t>
      </w:r>
      <w:r>
        <w:rPr>
          <w:rFonts w:ascii="Consolas" w:hAnsi="Consolas"/>
          <w:color w:val="606060"/>
          <w:sz w:val="16"/>
        </w:rPr>
        <w:t>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01:41:54,658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01:41:55,682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01:41:55,683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01:41:55,890 DEBUG   {CmdSession:222} Cmd: conf 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</w:t>
      </w:r>
      <w:r>
        <w:rPr>
          <w:rFonts w:ascii="Consolas" w:hAnsi="Consolas"/>
          <w:color w:val="606060"/>
          <w:sz w:val="16"/>
        </w:rPr>
        <w:t>0 01:41:56,914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lastRenderedPageBreak/>
        <w:t>2018-11-20 01:41:56,915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01:41:57,122 DEBUG   {CmdSession:222} Cmd: bridge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01:41:58,146 DEBUG   {CmdSession:371} Prompt: V5816_01(bridge)#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01:41:58,147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01:41:58,379 DEBUG   {CmdSession:222} Cmd: exit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01:41:59,402 DEBUG   {CmdSession:371} Prompt: V5816_01(config)#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01:41:59,403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 xml:space="preserve">2018-11-20 </w:t>
      </w:r>
      <w:r>
        <w:rPr>
          <w:rFonts w:ascii="Consolas" w:hAnsi="Consolas"/>
          <w:color w:val="606060"/>
          <w:sz w:val="16"/>
        </w:rPr>
        <w:t>01:41:59,610 DEBUG   {CmdSession:222} Cmd: end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01:42:00,658 DEBUG   {CmdSession:371} Prompt: V5816_01#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color w:val="606060"/>
          <w:sz w:val="16"/>
        </w:rPr>
        <w:t>2018-11-20 01:42:00,658 DEBUG   {CmdSession:242} Rsp: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01:42:00,659 INFO    {TestBase:619} -----------------------------------------</w:t>
      </w:r>
      <w:r>
        <w:rPr>
          <w:rFonts w:ascii="Consolas" w:hAnsi="Consolas"/>
          <w:sz w:val="16"/>
        </w:rPr>
        <w:t>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01:42:00,659 INFO    {TestBase:620}                        Finish tearDown_2_7_4_3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01:42:00,659 INFO    {TestBase:621} ======================================================================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</w:t>
      </w:r>
      <w:r>
        <w:rPr>
          <w:rFonts w:ascii="Consolas" w:hAnsi="Consolas"/>
          <w:sz w:val="16"/>
        </w:rPr>
        <w:t>01:42:00,659 INFO    {TestBase:614} ======================================================================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01:42:00,659 INFO    {TestBase:615}                          Start tearDownCommon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01:42:00,659 INFO    {TestBase:616} ---------</w:t>
      </w:r>
      <w:r>
        <w:rPr>
          <w:rFonts w:ascii="Consolas" w:hAnsi="Consolas"/>
          <w:sz w:val="16"/>
        </w:rPr>
        <w:t>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b/>
          <w:sz w:val="16"/>
        </w:rPr>
        <w:t>2018-11-20 01:42:00,659 REPORT  {__init__:273} Interface Status Corrected: []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01:42:00,660 TEARDN  {__init__:252}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01:42:00,660 TEARDN  {__init__:253} ######################</w:t>
      </w:r>
      <w:r>
        <w:rPr>
          <w:rFonts w:ascii="Consolas" w:hAnsi="Consolas"/>
          <w:sz w:val="16"/>
        </w:rPr>
        <w:t>###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01:42:00,660 TEARDN  {__init__:255} [2] Clear DUT(s) session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01:42:00,884 INFO    {TestBase:619} ----------------------------------------------------------------------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 xml:space="preserve">2018-11-20 01:42:00,885 INFO    {TestBase:620}                </w:t>
      </w:r>
      <w:r>
        <w:rPr>
          <w:rFonts w:ascii="Consolas" w:hAnsi="Consolas"/>
          <w:sz w:val="16"/>
        </w:rPr>
        <w:t xml:space="preserve">         Finish tearDownCommon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01:42:00,885 INFO    {TestBase:621} ======================================================================</w:t>
      </w: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DB34BA">
      <w:pPr>
        <w:spacing w:after="0" w:line="240" w:lineRule="auto"/>
      </w:pP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01:42:00,886 INFO    {YTestLogging:267} *****************************************************</w:t>
      </w:r>
      <w:r>
        <w:rPr>
          <w:rFonts w:ascii="Consolas" w:hAnsi="Consolas"/>
          <w:sz w:val="16"/>
        </w:rPr>
        <w:t>*****************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01:42:00,887 INFO    {YTestLogging:268} Test Dut : V5816_01</w:t>
      </w:r>
    </w:p>
    <w:p w:rsidR="00DB34BA" w:rsidRDefault="003D701C">
      <w:pPr>
        <w:spacing w:after="0" w:line="240" w:lineRule="auto"/>
      </w:pPr>
      <w:r>
        <w:rPr>
          <w:rFonts w:ascii="Consolas" w:hAnsi="Consolas"/>
          <w:sz w:val="16"/>
        </w:rPr>
        <w:t>2018-11-20 01:42:00,887 INFO    {YTestLogging:269} Elapsed Time: 0:02:44.877868</w:t>
      </w:r>
    </w:p>
    <w:p w:rsidR="00DB34BA" w:rsidRDefault="003D701C" w:rsidP="003D701C">
      <w:pPr>
        <w:spacing w:after="0" w:line="240" w:lineRule="auto"/>
      </w:pPr>
      <w:r>
        <w:rPr>
          <w:rFonts w:ascii="Consolas" w:hAnsi="Consolas"/>
          <w:sz w:val="16"/>
        </w:rPr>
        <w:t>2018-11-20 01:42:00,888 INFO    {YTestLogging:270} test_2_7_4_3 (Security.packet_filter</w:t>
      </w:r>
      <w:r>
        <w:rPr>
          <w:rFonts w:ascii="Consolas" w:hAnsi="Consolas"/>
          <w:sz w:val="16"/>
        </w:rPr>
        <w:t>.PacketFilter) netbios ..... FAIL</w:t>
      </w:r>
      <w:bookmarkStart w:id="0" w:name="_GoBack"/>
      <w:bookmarkEnd w:id="0"/>
    </w:p>
    <w:sectPr w:rsidR="00DB34BA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1C"/>
    <w:rsid w:val="00AA1D8D"/>
    <w:rsid w:val="00B47730"/>
    <w:rsid w:val="00CB0664"/>
    <w:rsid w:val="00DB3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E27888-736A-44AA-B193-9CE6FBD2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D177F6-6DD8-4B2F-B429-25CAE3D7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3584</Words>
  <Characters>20433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DASAN</cp:lastModifiedBy>
  <cp:revision>2</cp:revision>
  <dcterms:created xsi:type="dcterms:W3CDTF">2013-12-23T23:15:00Z</dcterms:created>
  <dcterms:modified xsi:type="dcterms:W3CDTF">2018-11-20T04:52:00Z</dcterms:modified>
  <cp:category/>
</cp:coreProperties>
</file>